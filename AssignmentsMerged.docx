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Assignment 1</w:t>
      </w:r>
    </w:p>
    <w:p>
      <w:pPr>
        <w:pStyle w:val="Heading2"/>
      </w:pPr>
      <w:r>
        <w:t>Automate Google.com with Selenium WebDriver</w:t>
      </w:r>
    </w:p>
    <w:p>
      <w:r>
        <w:t>Automate Google search using the explicit wait command of Selenium WebDriver. This is somewhat advanced level code where we'll handle Ajax calls using Selenium.</w:t>
      </w:r>
    </w:p>
    <w:p>
      <w:pPr>
        <w:pStyle w:val="Heading3"/>
      </w:pPr>
      <w:r>
        <w:t>Script:</w:t>
      </w:r>
    </w:p>
    <w:p>
      <w:pPr/>
      <w:r>
        <w:br/>
        <w:t>package UI;</w:t>
        <w:br/>
        <w:br/>
        <w:t>import org.openqa.selenium.By;</w:t>
        <w:br/>
        <w:t>import org.openqa.selenium.WebDriver;</w:t>
        <w:br/>
        <w:t>import org.openqa.selenium.WebElement;</w:t>
        <w:br/>
        <w:t>import org.openqa.selenium.chrome.ChromeDriver;</w:t>
        <w:br/>
        <w:t>import org.openqa.selenium.edge.EdgeDriver;</w:t>
        <w:br/>
        <w:t>import org.openqa.selenium.support.ui.ExpectedConditions;</w:t>
        <w:br/>
        <w:t>import org.openqa.selenium.support.ui.WebDriverWait;</w:t>
        <w:br/>
        <w:t>import java.time.Duration;</w:t>
        <w:br/>
        <w:t>import java.util.List;</w:t>
        <w:br/>
        <w:br/>
        <w:t>public class GoogleSearchAutomation {</w:t>
        <w:br/>
        <w:t xml:space="preserve">   public static void main(String[] args) {</w:t>
        <w:br/>
        <w:t xml:space="preserve">        // Set the path for the ChromeDriver</w:t>
        <w:br/>
        <w:t xml:space="preserve">        System.setProperty("webdriver.chrome.driver", "path/to/chromedriver");</w:t>
        <w:br/>
        <w:t xml:space="preserve">        // Create a new instance of the Chrome driver</w:t>
        <w:br/>
        <w:t xml:space="preserve">        WebDriver driver = new EdgeDriver();</w:t>
        <w:br/>
        <w:t xml:space="preserve">        try {</w:t>
        <w:br/>
        <w:t xml:space="preserve">            // Open Google homepage</w:t>
        <w:br/>
        <w:t xml:space="preserve">            driver.get("https://www.google.com");</w:t>
        <w:br/>
        <w:t xml:space="preserve">            // Create an explicit wait</w:t>
        <w:br/>
        <w:t xml:space="preserve">            WebDriverWait wait = new WebDriverWait(driver, Duration.ofSeconds(10));</w:t>
        <w:br/>
        <w:t xml:space="preserve">            // Wait until the search box is present</w:t>
        <w:br/>
        <w:t xml:space="preserve">            WebElement searchBox = wait.until(ExpectedConditions.presenceOfElementLocated(By.name("q")));</w:t>
        <w:br/>
        <w:t xml:space="preserve">            // Enter a search term</w:t>
        <w:br/>
        <w:t xml:space="preserve">            String searchTerm = "Selenium WebDriver";</w:t>
        <w:br/>
        <w:t xml:space="preserve">            searchBox.sendKeys(searchTerm);</w:t>
        <w:br/>
        <w:br/>
        <w:t xml:space="preserve">            // Submit the search</w:t>
        <w:br/>
        <w:t xml:space="preserve">            searchBox.submit();</w:t>
        <w:br/>
        <w:br/>
        <w:t xml:space="preserve">            // Wait until the results are loaded</w:t>
        <w:br/>
        <w:t xml:space="preserve">            wait.until(ExpectedConditions.visibilityOfElementLocated(By.id("search")));</w:t>
        <w:br/>
        <w:br/>
        <w:t xml:space="preserve">            // Get search results</w:t>
        <w:br/>
        <w:t xml:space="preserve">            List&lt;WebElement&gt; results = driver.findElements(By.cssSelector("h3"));</w:t>
        <w:br/>
        <w:t xml:space="preserve">            System.out.println("Search results for: " + searchTerm);</w:t>
        <w:br/>
        <w:t xml:space="preserve">            for (WebElement result : results) {</w:t>
        <w:br/>
        <w:t xml:space="preserve">                System.out.println(result.getText());</w:t>
        <w:br/>
        <w:t xml:space="preserve">            }</w:t>
        <w:br/>
        <w:br/>
        <w:t xml:space="preserve">        } catch (Exception e) {</w:t>
        <w:br/>
        <w:t xml:space="preserve">            e.printStackTrace();</w:t>
        <w:br/>
        <w:t xml:space="preserve">        } finally {</w:t>
        <w:br/>
        <w:t xml:space="preserve">            // Close the browser</w:t>
        <w:br/>
        <w:t xml:space="preserve">            driver.quit();</w:t>
        <w:br/>
        <w:t xml:space="preserve">        }</w:t>
        <w:br/>
        <w:t xml:space="preserve">  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Assignment 2</w:t>
      </w:r>
    </w:p>
    <w:p>
      <w:pPr>
        <w:pStyle w:val="Heading2"/>
      </w:pPr>
      <w:r>
        <w:t>Read Data from Web Table with Selenium WebDriver</w:t>
      </w:r>
    </w:p>
    <w:p>
      <w:r>
        <w:t>In this assignment, you'll learn to handle web tables with Selenium. It's quite a tricky task to automate web tables as there are no direct commands in Selenium for this. But this assignment will teach you the tricks to read table data.</w:t>
      </w:r>
    </w:p>
    <w:p>
      <w:pPr>
        <w:pStyle w:val="Heading3"/>
      </w:pPr>
      <w:r>
        <w:t>Script:</w:t>
      </w:r>
    </w:p>
    <w:p>
      <w:pPr/>
      <w:r>
        <w:br/>
        <w:t>package Assignment;</w:t>
        <w:br/>
        <w:br/>
        <w:t>import java.util.concurrent.TimeUnit;</w:t>
        <w:br/>
        <w:t>import org.openqa.selenium.By;</w:t>
        <w:br/>
        <w:t>import org.openqa.selenium.WebDriver;</w:t>
        <w:br/>
        <w:t>import org.openqa.selenium.chrome.ChromeDriver;</w:t>
        <w:br/>
        <w:t>import io.github.bonigarcia.wdm.WebDriverManager;</w:t>
        <w:br/>
        <w:br/>
        <w:t>public class WebTable {</w:t>
        <w:br/>
        <w:t xml:space="preserve">    static WebDriver driver = null;</w:t>
        <w:br/>
        <w:br/>
        <w:t xml:space="preserve">    public static void main(String[] args) {</w:t>
        <w:br/>
        <w:t xml:space="preserve">        // Setup WebDriverManager for ChromeDriver</w:t>
        <w:br/>
        <w:t xml:space="preserve">        try {</w:t>
        <w:br/>
        <w:t xml:space="preserve">            driver = new ChromeDriver();</w:t>
        <w:br/>
        <w:t xml:space="preserve">            driver.get("https://www.w3schools.com/html/html_tables.asp");</w:t>
        <w:br/>
        <w:t xml:space="preserve">            driver.manage().window().maximize();</w:t>
        <w:br/>
        <w:t xml:space="preserve">            driver.manage().timeouts().implicitlyWait(10, TimeUnit.SECONDS);</w:t>
        <w:br/>
        <w:t xml:space="preserve">            driver.manage().timeouts().pageLoadTimeout(10, TimeUnit.SECONDS);</w:t>
        <w:br/>
        <w:t xml:space="preserve">            String value = "Mexico";</w:t>
        <w:br/>
        <w:br/>
        <w:t xml:space="preserve">            boolean val = checkWhetherValueIsPresentInWebTable(value);</w:t>
        <w:br/>
        <w:t xml:space="preserve">            System.out.println("Value found: " + val);</w:t>
        <w:br/>
        <w:t xml:space="preserve">        } catch (Exception e) {</w:t>
        <w:br/>
        <w:t xml:space="preserve">            e.printStackTrace();</w:t>
        <w:br/>
        <w:t xml:space="preserve">        } finally {</w:t>
        <w:br/>
        <w:t xml:space="preserve">            if (driver != null) {</w:t>
        <w:br/>
        <w:t xml:space="preserve">                driver.quit(); // Ensure the driver quits even if an exception occurs</w:t>
        <w:br/>
        <w:t xml:space="preserve">            }</w:t>
        <w:br/>
        <w:t xml:space="preserve">        }</w:t>
        <w:br/>
        <w:t xml:space="preserve">    }</w:t>
        <w:br/>
        <w:br/>
        <w:t xml:space="preserve">    public static boolean checkWhetherValueIsPresentInWebTable(String value) {</w:t>
        <w:br/>
        <w:t xml:space="preserve">        int rowCount = driver.findElements(By.xpath("//table[@id='customers']//tr")).size();</w:t>
        <w:br/>
        <w:t xml:space="preserve">        int colCount = driver.findElements(By.xpath("//table[@id='customers']//th")).size();</w:t>
        <w:br/>
        <w:t xml:space="preserve">        boolean checkPoint = false;</w:t>
        <w:br/>
        <w:br/>
        <w:t xml:space="preserve">        // Loop through each row</w:t>
        <w:br/>
        <w:t xml:space="preserve">        for (int i = 1; i &lt; rowCount; i++) { // Start from 1 to skip the header row</w:t>
        <w:br/>
        <w:t xml:space="preserve">            // Loop through each column</w:t>
        <w:br/>
        <w:t xml:space="preserve">            for (int j = 1; j &lt;= colCount; j++) { // Use &lt;= to include the last column</w:t>
        <w:br/>
        <w:t xml:space="preserve">                // Get the cell value</w:t>
        <w:br/>
        <w:t xml:space="preserve">                String Val = driver.findElement(By.xpath("//table[@id='customers']//tr[" + (i + 1) + "]//td[" + j + "]")).getText();</w:t>
        <w:br/>
        <w:t xml:space="preserve">                // Check if the cell value matches the desired value</w:t>
        <w:br/>
        <w:t xml:space="preserve">                if (Val.equalsIgnoreCase(value)) {</w:t>
        <w:br/>
        <w:t xml:space="preserve">                    checkPoint = true;</w:t>
        <w:br/>
        <w:t xml:space="preserve">                    break; // Break out of the inner loop if the value is found</w:t>
        <w:br/>
        <w:t xml:space="preserve">                }</w:t>
        <w:br/>
        <w:t xml:space="preserve">            }</w:t>
        <w:br/>
        <w:t xml:space="preserve">        }</w:t>
        <w:br/>
        <w:t xml:space="preserve">        return checkPoint;</w:t>
        <w:br/>
        <w:t xml:space="preserve">  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